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tblpY="217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76B06" w:rsidTr="00BA669B">
        <w:tc>
          <w:tcPr>
            <w:tcW w:w="2880" w:type="dxa"/>
          </w:tcPr>
          <w:p w:rsidR="00376B06" w:rsidRDefault="00BA669B" w:rsidP="00BA669B">
            <w:r>
              <w:t>이름</w:t>
            </w:r>
          </w:p>
        </w:tc>
        <w:tc>
          <w:tcPr>
            <w:tcW w:w="2880" w:type="dxa"/>
          </w:tcPr>
          <w:p w:rsidR="00376B06" w:rsidRDefault="00BA669B" w:rsidP="00BA669B">
            <w:r>
              <w:t>변경</w:t>
            </w:r>
            <w:r>
              <w:t xml:space="preserve"> </w:t>
            </w:r>
            <w:r>
              <w:t>전</w:t>
            </w:r>
          </w:p>
        </w:tc>
        <w:tc>
          <w:tcPr>
            <w:tcW w:w="2880" w:type="dxa"/>
          </w:tcPr>
          <w:p w:rsidR="00376B06" w:rsidRDefault="00BA669B" w:rsidP="00BA669B">
            <w:r>
              <w:t>변경</w:t>
            </w:r>
            <w:r>
              <w:t xml:space="preserve"> </w:t>
            </w:r>
            <w:r>
              <w:t>후</w:t>
            </w:r>
          </w:p>
        </w:tc>
      </w:tr>
      <w:tr w:rsidR="00376B06" w:rsidTr="00BA669B">
        <w:tc>
          <w:tcPr>
            <w:tcW w:w="2880" w:type="dxa"/>
          </w:tcPr>
          <w:p w:rsidR="00376B06" w:rsidRDefault="00BA669B" w:rsidP="00BA669B">
            <w:r>
              <w:t>흥국</w:t>
            </w:r>
          </w:p>
        </w:tc>
        <w:tc>
          <w:tcPr>
            <w:tcW w:w="2880" w:type="dxa"/>
          </w:tcPr>
          <w:p w:rsidR="00376B06" w:rsidRDefault="00BA669B" w:rsidP="00BA669B">
            <w:r>
              <w:t>123</w:t>
            </w:r>
          </w:p>
        </w:tc>
        <w:tc>
          <w:tcPr>
            <w:tcW w:w="2880" w:type="dxa"/>
          </w:tcPr>
          <w:p w:rsidR="00376B06" w:rsidRDefault="00BA669B" w:rsidP="00BA669B">
            <w:r>
              <w:t>43</w:t>
            </w:r>
          </w:p>
        </w:tc>
      </w:tr>
      <w:tr w:rsidR="00376B06" w:rsidTr="00BA669B">
        <w:tc>
          <w:tcPr>
            <w:tcW w:w="2880" w:type="dxa"/>
          </w:tcPr>
          <w:p w:rsidR="00376B06" w:rsidRDefault="00BA669B" w:rsidP="00BA669B">
            <w:r>
              <w:t>하하</w:t>
            </w:r>
          </w:p>
        </w:tc>
        <w:tc>
          <w:tcPr>
            <w:tcW w:w="2880" w:type="dxa"/>
          </w:tcPr>
          <w:p w:rsidR="00376B06" w:rsidRDefault="00BA669B" w:rsidP="00BA669B">
            <w:r>
              <w:t>232</w:t>
            </w:r>
          </w:p>
        </w:tc>
        <w:tc>
          <w:tcPr>
            <w:tcW w:w="2880" w:type="dxa"/>
          </w:tcPr>
          <w:p w:rsidR="00376B06" w:rsidRDefault="00BA669B" w:rsidP="00BA669B">
            <w:r>
              <w:t>44</w:t>
            </w:r>
          </w:p>
        </w:tc>
      </w:tr>
      <w:tr w:rsidR="00376B06" w:rsidTr="00BA669B">
        <w:tc>
          <w:tcPr>
            <w:tcW w:w="2880" w:type="dxa"/>
          </w:tcPr>
          <w:p w:rsidR="00376B06" w:rsidRDefault="00BA669B" w:rsidP="00BA669B">
            <w:r>
              <w:t>국민</w:t>
            </w:r>
          </w:p>
        </w:tc>
        <w:tc>
          <w:tcPr>
            <w:tcW w:w="2880" w:type="dxa"/>
          </w:tcPr>
          <w:p w:rsidR="00376B06" w:rsidRDefault="00BA669B" w:rsidP="00BA669B">
            <w:r>
              <w:t>555</w:t>
            </w:r>
          </w:p>
        </w:tc>
        <w:tc>
          <w:tcPr>
            <w:tcW w:w="2880" w:type="dxa"/>
          </w:tcPr>
          <w:p w:rsidR="00376B06" w:rsidRDefault="00BA669B" w:rsidP="00BA669B">
            <w:r>
              <w:t>1123</w:t>
            </w:r>
          </w:p>
        </w:tc>
      </w:tr>
    </w:tbl>
    <w:p w:rsidR="00000000" w:rsidRDefault="00BA669B">
      <w:pPr>
        <w:rPr>
          <w:rFonts w:ascii="바탕체" w:eastAsia="바탕체" w:hAnsi="바탕체" w:cs="바탕체"/>
          <w:lang w:eastAsia="ko-KR"/>
        </w:rPr>
      </w:pPr>
      <w:proofErr w:type="spellStart"/>
      <w:r>
        <w:rPr>
          <w:rFonts w:ascii="바탕체" w:eastAsia="바탕체" w:hAnsi="바탕체" w:cs="바탕체" w:hint="eastAsia"/>
          <w:lang w:eastAsia="ko-KR"/>
        </w:rPr>
        <w:t>이런거라도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하나 </w:t>
      </w:r>
      <w:proofErr w:type="spellStart"/>
      <w:r>
        <w:rPr>
          <w:rFonts w:ascii="바탕체" w:eastAsia="바탕체" w:hAnsi="바탕체" w:cs="바탕체" w:hint="eastAsia"/>
          <w:lang w:eastAsia="ko-KR"/>
        </w:rPr>
        <w:t>만들곡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가야 내 </w:t>
      </w:r>
      <w:proofErr w:type="spellStart"/>
      <w:r>
        <w:rPr>
          <w:rFonts w:ascii="바탕체" w:eastAsia="바탕체" w:hAnsi="바탕체" w:cs="바탕체" w:hint="eastAsia"/>
          <w:lang w:eastAsia="ko-KR"/>
        </w:rPr>
        <w:t>면이서지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시발</w:t>
      </w:r>
      <w:proofErr w:type="spellStart"/>
      <w:r>
        <w:rPr>
          <w:rFonts w:ascii="바탕체" w:eastAsia="바탕체" w:hAnsi="바탕체" w:cs="바탕체" w:hint="eastAsia"/>
          <w:lang w:eastAsia="ko-KR"/>
        </w:rPr>
        <w:t>adsadsa</w:t>
      </w:r>
      <w:proofErr w:type="spellEnd"/>
    </w:p>
    <w:p w:rsidR="00BA669B" w:rsidRDefault="00BA669B">
      <w:pPr>
        <w:rPr>
          <w:rFonts w:ascii="바탕체" w:eastAsia="바탕체" w:hAnsi="바탕체" w:cs="바탕체"/>
          <w:lang w:eastAsia="ko-KR"/>
        </w:rPr>
      </w:pPr>
    </w:p>
    <w:p w:rsidR="00BA669B" w:rsidRDefault="00BA669B">
      <w:pPr>
        <w:rPr>
          <w:rFonts w:ascii="바탕체" w:eastAsia="바탕체" w:hAnsi="바탕체" w:cs="바탕체"/>
          <w:lang w:eastAsia="ko-KR"/>
        </w:rPr>
      </w:pPr>
    </w:p>
    <w:p w:rsidR="00BA669B" w:rsidRDefault="00BA669B">
      <w:pPr>
        <w:rPr>
          <w:rFonts w:ascii="바탕체" w:eastAsia="바탕체" w:hAnsi="바탕체" w:cs="바탕체"/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네트워크팀인데 </w:t>
      </w:r>
      <w:proofErr w:type="spellStart"/>
      <w:r>
        <w:rPr>
          <w:rFonts w:ascii="바탕체" w:eastAsia="바탕체" w:hAnsi="바탕체" w:cs="바탕체" w:hint="eastAsia"/>
          <w:lang w:eastAsia="ko-KR"/>
        </w:rPr>
        <w:t>이딴강의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</w:t>
      </w:r>
      <w:proofErr w:type="spellStart"/>
      <w:r>
        <w:rPr>
          <w:rFonts w:ascii="바탕체" w:eastAsia="바탕체" w:hAnsi="바탕체" w:cs="바탕체" w:hint="eastAsia"/>
          <w:lang w:eastAsia="ko-KR"/>
        </w:rPr>
        <w:t>왜듣냐고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</w:t>
      </w:r>
      <w:proofErr w:type="gramStart"/>
      <w:r>
        <w:rPr>
          <w:rFonts w:ascii="바탕체" w:eastAsia="바탕체" w:hAnsi="바탕체" w:cs="바탕체" w:hint="eastAsia"/>
          <w:lang w:eastAsia="ko-KR"/>
        </w:rPr>
        <w:t>하고</w:t>
      </w:r>
      <w:r>
        <w:rPr>
          <w:rFonts w:ascii="바탕체" w:eastAsia="바탕체" w:hAnsi="바탕체" w:cs="바탕체"/>
          <w:lang w:eastAsia="ko-KR"/>
        </w:rPr>
        <w:t>…</w:t>
      </w:r>
      <w:proofErr w:type="gramEnd"/>
    </w:p>
    <w:p w:rsidR="00BA669B" w:rsidRDefault="00BA669B">
      <w:pPr>
        <w:rPr>
          <w:rFonts w:ascii="바탕체" w:eastAsia="바탕체" w:hAnsi="바탕체" w:cs="바탕체"/>
          <w:lang w:eastAsia="ko-KR"/>
        </w:rPr>
      </w:pPr>
    </w:p>
    <w:p w:rsidR="00BA669B" w:rsidRDefault="00BA669B">
      <w:pPr>
        <w:rPr>
          <w:rFonts w:ascii="바탕체" w:eastAsia="바탕체" w:hAnsi="바탕체" w:cs="바탕체"/>
          <w:lang w:eastAsia="ko-KR"/>
        </w:rPr>
      </w:pPr>
    </w:p>
    <w:p w:rsidR="00BA669B" w:rsidRDefault="00BA669B">
      <w:pPr>
        <w:rPr>
          <w:rFonts w:ascii="바탕체" w:eastAsia="바탕체" w:hAnsi="바탕체" w:cs="바탕체"/>
          <w:lang w:eastAsia="ko-KR"/>
        </w:rPr>
      </w:pPr>
      <w:proofErr w:type="spellStart"/>
      <w:r>
        <w:rPr>
          <w:rFonts w:ascii="바탕체" w:eastAsia="바탕체" w:hAnsi="바탕체" w:cs="바탕체" w:hint="eastAsia"/>
          <w:lang w:eastAsia="ko-KR"/>
        </w:rPr>
        <w:t>보여주겄어</w:t>
      </w:r>
      <w:proofErr w:type="spellEnd"/>
    </w:p>
    <w:p w:rsidR="00BA669B" w:rsidRDefault="00BA669B">
      <w:pPr>
        <w:rPr>
          <w:rFonts w:hint="eastAsia"/>
          <w:lang w:eastAsia="ko-KR"/>
        </w:rPr>
      </w:pPr>
      <w:bookmarkStart w:id="0" w:name="_GoBack"/>
      <w:bookmarkEnd w:id="0"/>
    </w:p>
    <w:sectPr w:rsidR="00BA6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B06"/>
    <w:rsid w:val="00AA1D8D"/>
    <w:rsid w:val="00B47730"/>
    <w:rsid w:val="00BA66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6FC11"/>
  <w14:defaultImageDpi w14:val="300"/>
  <w15:docId w15:val="{919C208A-F7C4-4293-A605-7E1C8B3D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5EF5F6-726D-4FCE-9174-010B7C0A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2013-12-23T23:15:00Z</dcterms:created>
  <dcterms:modified xsi:type="dcterms:W3CDTF">2023-12-14T08:30:00Z</dcterms:modified>
  <cp:category/>
</cp:coreProperties>
</file>